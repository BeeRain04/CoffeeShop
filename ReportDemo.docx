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6558" w14:textId="06E4ED78" w:rsidR="00454027" w:rsidRDefault="00000000">
      <w:pPr>
        <w:pStyle w:val="Title"/>
      </w:pPr>
      <w:r>
        <w:t xml:space="preserve">BÁO CÁO </w:t>
      </w:r>
      <w:r w:rsidR="004F22F9">
        <w:t>DEMO LẦN 1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68"/>
        <w:gridCol w:w="1842"/>
        <w:gridCol w:w="2119"/>
        <w:gridCol w:w="716"/>
        <w:gridCol w:w="2835"/>
      </w:tblGrid>
      <w:tr w:rsidR="00DF321A" w14:paraId="7BF70E64" w14:textId="77777777" w:rsidTr="00DF321A">
        <w:tc>
          <w:tcPr>
            <w:tcW w:w="1668" w:type="dxa"/>
          </w:tcPr>
          <w:p w14:paraId="4A459C4E" w14:textId="263E703D" w:rsidR="00DF321A" w:rsidRDefault="00DF321A">
            <w:r>
              <w:t>Tên thành viên</w:t>
            </w:r>
          </w:p>
        </w:tc>
        <w:tc>
          <w:tcPr>
            <w:tcW w:w="1842" w:type="dxa"/>
          </w:tcPr>
          <w:p w14:paraId="6B8A3FFD" w14:textId="6A439CCC" w:rsidR="00DF321A" w:rsidRDefault="00DF321A">
            <w:r>
              <w:t>Chức năng</w:t>
            </w:r>
          </w:p>
        </w:tc>
        <w:tc>
          <w:tcPr>
            <w:tcW w:w="2119" w:type="dxa"/>
          </w:tcPr>
          <w:p w14:paraId="5D5A5CE9" w14:textId="59EABD04" w:rsidR="00DF321A" w:rsidRDefault="00DF321A">
            <w:r>
              <w:t>Mức độ hoàn thành</w:t>
            </w:r>
          </w:p>
        </w:tc>
        <w:tc>
          <w:tcPr>
            <w:tcW w:w="716" w:type="dxa"/>
          </w:tcPr>
          <w:p w14:paraId="6EAB43AA" w14:textId="5E175323" w:rsidR="00DF321A" w:rsidRDefault="00DF321A">
            <w:r>
              <w:t>Điểm</w:t>
            </w:r>
          </w:p>
        </w:tc>
        <w:tc>
          <w:tcPr>
            <w:tcW w:w="2835" w:type="dxa"/>
          </w:tcPr>
          <w:p w14:paraId="3B4FB59D" w14:textId="5AAF58F6" w:rsidR="00DF321A" w:rsidRDefault="00DF321A">
            <w:r>
              <w:t>Ghi chú</w:t>
            </w:r>
          </w:p>
        </w:tc>
      </w:tr>
      <w:tr w:rsidR="00DF321A" w14:paraId="07BC462E" w14:textId="77777777" w:rsidTr="00DF321A">
        <w:tc>
          <w:tcPr>
            <w:tcW w:w="1668" w:type="dxa"/>
          </w:tcPr>
          <w:p w14:paraId="4FF001AC" w14:textId="19F4EA4B" w:rsidR="00DF321A" w:rsidRDefault="00DF321A">
            <w:r>
              <w:t>Đặng Hoàng Nhật Hào</w:t>
            </w:r>
          </w:p>
        </w:tc>
        <w:tc>
          <w:tcPr>
            <w:tcW w:w="1842" w:type="dxa"/>
          </w:tcPr>
          <w:p w14:paraId="457CFA54" w14:textId="6C4140E4" w:rsidR="00DF321A" w:rsidRDefault="00DF321A">
            <w:r>
              <w:t>Đăng ký, đăng nhập, đăng xuất</w:t>
            </w:r>
          </w:p>
        </w:tc>
        <w:tc>
          <w:tcPr>
            <w:tcW w:w="2119" w:type="dxa"/>
          </w:tcPr>
          <w:p w14:paraId="03037E1D" w14:textId="04483E58" w:rsidR="00DF321A" w:rsidRDefault="007E7903">
            <w:r>
              <w:t>8</w:t>
            </w:r>
            <w:r w:rsidR="00DF321A">
              <w:t>0%</w:t>
            </w:r>
          </w:p>
        </w:tc>
        <w:tc>
          <w:tcPr>
            <w:tcW w:w="716" w:type="dxa"/>
          </w:tcPr>
          <w:p w14:paraId="3809DDB3" w14:textId="36FB323F" w:rsidR="00DF321A" w:rsidRDefault="00586AC6">
            <w:r>
              <w:t>8</w:t>
            </w:r>
          </w:p>
        </w:tc>
        <w:tc>
          <w:tcPr>
            <w:tcW w:w="2835" w:type="dxa"/>
          </w:tcPr>
          <w:p w14:paraId="6D8AFA96" w14:textId="65ECDA98" w:rsidR="00DF321A" w:rsidRDefault="007E7903">
            <w:r>
              <w:t>Cần xử lý thông báo lỗi và cải thiện ràng buộc</w:t>
            </w:r>
          </w:p>
        </w:tc>
      </w:tr>
      <w:tr w:rsidR="00DF321A" w14:paraId="22241972" w14:textId="77777777" w:rsidTr="00DF321A">
        <w:tc>
          <w:tcPr>
            <w:tcW w:w="1668" w:type="dxa"/>
          </w:tcPr>
          <w:p w14:paraId="09983C36" w14:textId="44B7139F" w:rsidR="00DF321A" w:rsidRDefault="00DF321A">
            <w:r>
              <w:t>Phạm Minh Thông</w:t>
            </w:r>
          </w:p>
        </w:tc>
        <w:tc>
          <w:tcPr>
            <w:tcW w:w="1842" w:type="dxa"/>
          </w:tcPr>
          <w:p w14:paraId="304AAB06" w14:textId="38F6EC13" w:rsidR="00DF321A" w:rsidRDefault="00DF321A">
            <w:r>
              <w:t>Quản lý người dùng</w:t>
            </w:r>
          </w:p>
        </w:tc>
        <w:tc>
          <w:tcPr>
            <w:tcW w:w="2119" w:type="dxa"/>
          </w:tcPr>
          <w:p w14:paraId="3B8FE2FE" w14:textId="605DC282" w:rsidR="00DF321A" w:rsidRDefault="00DF321A">
            <w:r>
              <w:t>70% + 20%</w:t>
            </w:r>
            <w:r w:rsidR="007E7903">
              <w:t>(Lê Bảo Nhân)</w:t>
            </w:r>
          </w:p>
        </w:tc>
        <w:tc>
          <w:tcPr>
            <w:tcW w:w="716" w:type="dxa"/>
          </w:tcPr>
          <w:p w14:paraId="1A03EDA3" w14:textId="5DC37A0B" w:rsidR="00DF321A" w:rsidRDefault="00586AC6">
            <w:r>
              <w:t>7</w:t>
            </w:r>
          </w:p>
        </w:tc>
        <w:tc>
          <w:tcPr>
            <w:tcW w:w="2835" w:type="dxa"/>
          </w:tcPr>
          <w:p w14:paraId="23C04502" w14:textId="77777777" w:rsidR="00DF321A" w:rsidRDefault="00DF321A"/>
        </w:tc>
      </w:tr>
      <w:tr w:rsidR="00DF321A" w14:paraId="4EB22E8B" w14:textId="77777777" w:rsidTr="00DF321A">
        <w:tc>
          <w:tcPr>
            <w:tcW w:w="1668" w:type="dxa"/>
          </w:tcPr>
          <w:p w14:paraId="13F9539B" w14:textId="37F1993C" w:rsidR="00DF321A" w:rsidRDefault="007E7903">
            <w:r>
              <w:t>Nguyễn Anh Tài</w:t>
            </w:r>
          </w:p>
        </w:tc>
        <w:tc>
          <w:tcPr>
            <w:tcW w:w="1842" w:type="dxa"/>
          </w:tcPr>
          <w:p w14:paraId="5F09196E" w14:textId="1EAB765A" w:rsidR="00DF321A" w:rsidRDefault="007E7903">
            <w:r>
              <w:t>Quản lý sản phẩm</w:t>
            </w:r>
          </w:p>
        </w:tc>
        <w:tc>
          <w:tcPr>
            <w:tcW w:w="2119" w:type="dxa"/>
          </w:tcPr>
          <w:p w14:paraId="7B216CAB" w14:textId="446B8ED5" w:rsidR="00DF321A" w:rsidRDefault="007E7903">
            <w:r>
              <w:t>70%</w:t>
            </w:r>
          </w:p>
        </w:tc>
        <w:tc>
          <w:tcPr>
            <w:tcW w:w="716" w:type="dxa"/>
          </w:tcPr>
          <w:p w14:paraId="4C52E8E9" w14:textId="0FC5E327" w:rsidR="00DF321A" w:rsidRDefault="00586AC6">
            <w:r>
              <w:t>8</w:t>
            </w:r>
          </w:p>
        </w:tc>
        <w:tc>
          <w:tcPr>
            <w:tcW w:w="2835" w:type="dxa"/>
          </w:tcPr>
          <w:p w14:paraId="0B17D32D" w14:textId="77777777" w:rsidR="007E7903" w:rsidRDefault="007E7903" w:rsidP="007E7903">
            <w:pPr>
              <w:pStyle w:val="ListParagraph"/>
              <w:numPr>
                <w:ilvl w:val="0"/>
                <w:numId w:val="10"/>
              </w:numPr>
            </w:pPr>
            <w:r>
              <w:t>Cần cải thiện ràng buộc</w:t>
            </w:r>
          </w:p>
          <w:p w14:paraId="63C3EC22" w14:textId="77777777" w:rsidR="00DF321A" w:rsidRDefault="007E7903" w:rsidP="007E7903">
            <w:pPr>
              <w:pStyle w:val="ListParagraph"/>
              <w:numPr>
                <w:ilvl w:val="0"/>
                <w:numId w:val="10"/>
              </w:numPr>
            </w:pPr>
            <w:r>
              <w:t xml:space="preserve">thực hiện các testcase </w:t>
            </w:r>
          </w:p>
          <w:p w14:paraId="23BE182D" w14:textId="381FC5F2" w:rsidR="007E7903" w:rsidRDefault="007E7903" w:rsidP="007E7903">
            <w:pPr>
              <w:pStyle w:val="ListParagraph"/>
              <w:numPr>
                <w:ilvl w:val="0"/>
                <w:numId w:val="10"/>
              </w:numPr>
            </w:pPr>
            <w:r>
              <w:t>Lưu ý của cô: làm chức năng import sản phẩm từ danh sách để đỡ phải nhập tay</w:t>
            </w:r>
          </w:p>
        </w:tc>
      </w:tr>
      <w:tr w:rsidR="00DF321A" w14:paraId="48BD79A0" w14:textId="77777777" w:rsidTr="00DF321A">
        <w:tc>
          <w:tcPr>
            <w:tcW w:w="1668" w:type="dxa"/>
          </w:tcPr>
          <w:p w14:paraId="1811455C" w14:textId="705215CD" w:rsidR="00DF321A" w:rsidRDefault="007E7903">
            <w:r>
              <w:t>Nguyễn Quang Huy</w:t>
            </w:r>
          </w:p>
        </w:tc>
        <w:tc>
          <w:tcPr>
            <w:tcW w:w="1842" w:type="dxa"/>
          </w:tcPr>
          <w:p w14:paraId="699EA1D4" w14:textId="212BC250" w:rsidR="00DF321A" w:rsidRDefault="007E7903">
            <w:r>
              <w:t>Quản lý đơn hàng</w:t>
            </w:r>
          </w:p>
        </w:tc>
        <w:tc>
          <w:tcPr>
            <w:tcW w:w="2119" w:type="dxa"/>
          </w:tcPr>
          <w:p w14:paraId="05B31FD4" w14:textId="4E1CD219" w:rsidR="00DF321A" w:rsidRDefault="007E7903">
            <w:r>
              <w:t>60% + 20%(Nguyễn Anh Tài)</w:t>
            </w:r>
          </w:p>
        </w:tc>
        <w:tc>
          <w:tcPr>
            <w:tcW w:w="716" w:type="dxa"/>
          </w:tcPr>
          <w:p w14:paraId="43D8CB60" w14:textId="0BB92BC0" w:rsidR="00DF321A" w:rsidRDefault="00586AC6">
            <w:r>
              <w:t>7</w:t>
            </w:r>
          </w:p>
        </w:tc>
        <w:tc>
          <w:tcPr>
            <w:tcW w:w="2835" w:type="dxa"/>
          </w:tcPr>
          <w:p w14:paraId="6EFF0707" w14:textId="182A26A3" w:rsidR="00DF321A" w:rsidRDefault="007E7903">
            <w:r>
              <w:t>Cần làm id riêng cho từng đơn hàng</w:t>
            </w:r>
          </w:p>
        </w:tc>
      </w:tr>
      <w:tr w:rsidR="00DF321A" w14:paraId="2BBC266C" w14:textId="77777777" w:rsidTr="00DF321A">
        <w:tc>
          <w:tcPr>
            <w:tcW w:w="1668" w:type="dxa"/>
          </w:tcPr>
          <w:p w14:paraId="5DAD8EB6" w14:textId="38143B06" w:rsidR="00DF321A" w:rsidRDefault="007E7903">
            <w:r>
              <w:t>Lê Bảo Nhân</w:t>
            </w:r>
          </w:p>
        </w:tc>
        <w:tc>
          <w:tcPr>
            <w:tcW w:w="1842" w:type="dxa"/>
          </w:tcPr>
          <w:p w14:paraId="6648C624" w14:textId="059D1607" w:rsidR="00DF321A" w:rsidRDefault="007E7903">
            <w:r>
              <w:t>Quản lý nguyên liệu</w:t>
            </w:r>
          </w:p>
        </w:tc>
        <w:tc>
          <w:tcPr>
            <w:tcW w:w="2119" w:type="dxa"/>
          </w:tcPr>
          <w:p w14:paraId="10E62DBF" w14:textId="52C29111" w:rsidR="00DF321A" w:rsidRDefault="007E7903">
            <w:r>
              <w:t>50% +10%(Hào) +30%(Tài)</w:t>
            </w:r>
          </w:p>
        </w:tc>
        <w:tc>
          <w:tcPr>
            <w:tcW w:w="716" w:type="dxa"/>
          </w:tcPr>
          <w:p w14:paraId="6975A39E" w14:textId="2223D961" w:rsidR="00DF321A" w:rsidRDefault="00586AC6">
            <w:r>
              <w:t>7</w:t>
            </w:r>
          </w:p>
        </w:tc>
        <w:tc>
          <w:tcPr>
            <w:tcW w:w="2835" w:type="dxa"/>
          </w:tcPr>
          <w:p w14:paraId="6112DD2E" w14:textId="61EC348A" w:rsidR="00DF321A" w:rsidRDefault="007E7903">
            <w:r>
              <w:t>Chức năng chưa hợp lý cần thay đổi để phù hợp với việc quản lý nguyên liệu trong kho</w:t>
            </w:r>
          </w:p>
        </w:tc>
      </w:tr>
    </w:tbl>
    <w:p w14:paraId="7DC24904" w14:textId="3EDCC7BD" w:rsidR="008B36AC" w:rsidRDefault="008B36AC"/>
    <w:p w14:paraId="314BC750" w14:textId="77777777" w:rsidR="00E35019" w:rsidRDefault="00E35019">
      <w:r>
        <w:t xml:space="preserve">Mục tiêu cần cải thiện: </w:t>
      </w:r>
    </w:p>
    <w:p w14:paraId="1966A2D3" w14:textId="3E8C58D2" w:rsidR="00E35019" w:rsidRDefault="00E35019">
      <w:r>
        <w:t>- Thực hiện các testcase cho các chức năng để đảm bảo các chức năng hoạt động tốt và không gây ra lỗi.</w:t>
      </w:r>
    </w:p>
    <w:p w14:paraId="5B654BF0" w14:textId="73868993" w:rsidR="00E35019" w:rsidRDefault="00E35019">
      <w:r>
        <w:t>- Cải thiện ràng buộc của các trường dữ liệu</w:t>
      </w:r>
      <w:r w:rsidR="00555024">
        <w:t>.</w:t>
      </w:r>
    </w:p>
    <w:p w14:paraId="621C5407" w14:textId="372DCFB8" w:rsidR="00555024" w:rsidRDefault="00555024">
      <w:r>
        <w:t>- Chú ý thêm vào cách làm việc nhóm sao cho hiệu quả.</w:t>
      </w:r>
    </w:p>
    <w:p w14:paraId="6E6CCD5B" w14:textId="78E53269" w:rsidR="000440D0" w:rsidRDefault="000440D0">
      <w:r>
        <w:t>-Tiếp tục làm các sprint tiếp theo đúng tiến độ.</w:t>
      </w:r>
    </w:p>
    <w:p w14:paraId="12F231C2" w14:textId="706B8876" w:rsidR="00DF321A" w:rsidRPr="00DF321A" w:rsidRDefault="00DF321A" w:rsidP="00DF321A">
      <w:pPr>
        <w:tabs>
          <w:tab w:val="left" w:pos="7550"/>
        </w:tabs>
      </w:pPr>
      <w:r>
        <w:tab/>
      </w:r>
    </w:p>
    <w:sectPr w:rsidR="00DF321A" w:rsidRPr="00DF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F0268F"/>
    <w:multiLevelType w:val="hybridMultilevel"/>
    <w:tmpl w:val="3124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98522">
    <w:abstractNumId w:val="8"/>
  </w:num>
  <w:num w:numId="2" w16cid:durableId="1699158571">
    <w:abstractNumId w:val="6"/>
  </w:num>
  <w:num w:numId="3" w16cid:durableId="983002293">
    <w:abstractNumId w:val="5"/>
  </w:num>
  <w:num w:numId="4" w16cid:durableId="815881929">
    <w:abstractNumId w:val="4"/>
  </w:num>
  <w:num w:numId="5" w16cid:durableId="405763898">
    <w:abstractNumId w:val="7"/>
  </w:num>
  <w:num w:numId="6" w16cid:durableId="661272766">
    <w:abstractNumId w:val="3"/>
  </w:num>
  <w:num w:numId="7" w16cid:durableId="292097295">
    <w:abstractNumId w:val="2"/>
  </w:num>
  <w:num w:numId="8" w16cid:durableId="621229541">
    <w:abstractNumId w:val="1"/>
  </w:num>
  <w:num w:numId="9" w16cid:durableId="877670422">
    <w:abstractNumId w:val="0"/>
  </w:num>
  <w:num w:numId="10" w16cid:durableId="1050611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B5B"/>
    <w:rsid w:val="00034616"/>
    <w:rsid w:val="000440D0"/>
    <w:rsid w:val="0006063C"/>
    <w:rsid w:val="0015074B"/>
    <w:rsid w:val="001A0FFB"/>
    <w:rsid w:val="00212FE1"/>
    <w:rsid w:val="0029639D"/>
    <w:rsid w:val="003256C9"/>
    <w:rsid w:val="00326F90"/>
    <w:rsid w:val="00454027"/>
    <w:rsid w:val="004A6C8E"/>
    <w:rsid w:val="004F22F9"/>
    <w:rsid w:val="00555024"/>
    <w:rsid w:val="00586AC6"/>
    <w:rsid w:val="006557D5"/>
    <w:rsid w:val="007E7903"/>
    <w:rsid w:val="00840AA1"/>
    <w:rsid w:val="008A5E75"/>
    <w:rsid w:val="008B36AC"/>
    <w:rsid w:val="008B65B2"/>
    <w:rsid w:val="00A96AEA"/>
    <w:rsid w:val="00AA1D8D"/>
    <w:rsid w:val="00B47730"/>
    <w:rsid w:val="00B9542F"/>
    <w:rsid w:val="00CB0664"/>
    <w:rsid w:val="00DF321A"/>
    <w:rsid w:val="00E35019"/>
    <w:rsid w:val="00EE5AE9"/>
    <w:rsid w:val="00F12736"/>
    <w:rsid w:val="00F631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659DBA"/>
  <w14:defaultImageDpi w14:val="300"/>
  <w15:docId w15:val="{982A8614-70D7-4073-B1D8-CD417342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Hào Nhật</cp:lastModifiedBy>
  <cp:revision>14</cp:revision>
  <dcterms:created xsi:type="dcterms:W3CDTF">2013-12-23T23:15:00Z</dcterms:created>
  <dcterms:modified xsi:type="dcterms:W3CDTF">2024-10-22T07:04:00Z</dcterms:modified>
  <cp:category/>
</cp:coreProperties>
</file>