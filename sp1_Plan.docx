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KẾ HOẠCH SPRINT 1</w:t>
      </w:r>
    </w:p>
    <w:p>
      <w:r>
        <w:t>Dự án: Website quản lý chuỗi cửa hàng đồ uống</w:t>
      </w:r>
    </w:p>
    <w:p>
      <w:r>
        <w:t>Nhóm: Nhóm 9</w:t>
      </w:r>
    </w:p>
    <w:p>
      <w:r>
        <w:t>Thời gian Sprint: Từ ngày 22/09/2024 đến 01/10/2024</w:t>
      </w:r>
    </w:p>
    <w:p>
      <w:pPr>
        <w:pStyle w:val="Heading1"/>
      </w:pPr>
      <w:r>
        <w:t>1. Mục tiêu của Sprint</w:t>
      </w:r>
    </w:p>
    <w:p>
      <w:r>
        <w:t>Mục tiêu chính của Sprint 1 là phát triển và hoàn thiện các chức năng cơ bản liên quan đến hệ thống quản lý người dùng, bao gồm:</w:t>
        <w:br/>
        <w:t>- Đăng ký tài khoản người dùng.</w:t>
        <w:br/>
        <w:t>- Đăng nhập và đăng xuất.</w:t>
        <w:br/>
        <w:t>- Quản lý thông tin người dùng.</w:t>
      </w:r>
    </w:p>
    <w:p>
      <w:pPr>
        <w:pStyle w:val="Heading1"/>
      </w:pPr>
      <w:r>
        <w:t>2. Thành viên tham gia</w:t>
      </w:r>
    </w:p>
    <w:p>
      <w:r>
        <w:t>- Scrum Master: Nguyễn Anh Tài</w:t>
        <w:br/>
        <w:t>- Product Owner: Nguyễn Quang Huy</w:t>
        <w:br/>
        <w:t>- Developer:</w:t>
        <w:br/>
        <w:t xml:space="preserve">  + Đặng Hoàng Nhật Hào</w:t>
        <w:br/>
        <w:t xml:space="preserve">  + Lê Bảo Nhân</w:t>
        <w:br/>
        <w:t xml:space="preserve">  + Phạm Minh Thông</w:t>
      </w:r>
    </w:p>
    <w:p>
      <w:pPr>
        <w:pStyle w:val="Heading1"/>
      </w:pPr>
      <w:r>
        <w:t>3. Backlog của Sprint</w:t>
      </w:r>
    </w:p>
    <w:p>
      <w:r>
        <w:t>User Stories:</w:t>
        <w:br/>
        <w:t>1. Đăng ký tài khoản</w:t>
        <w:br/>
        <w:t xml:space="preserve">   - Mô tả: Người dùng có thể đăng ký tài khoản mới với các trường thông tin: tên, email, mật khẩu.</w:t>
        <w:br/>
        <w:t xml:space="preserve">   - Thành viên thực hiện: Phạm Minh Thông</w:t>
        <w:br/>
        <w:t xml:space="preserve">   - Ưu tiên: Cao</w:t>
        <w:br/>
        <w:t xml:space="preserve">   - Thời gian ước lượng: 4 ngày</w:t>
        <w:br/>
        <w:br/>
        <w:t>2. Đăng nhập vào hệ thống</w:t>
        <w:br/>
        <w:t xml:space="preserve">   - Mô tả: Người dùng có thể đăng nhập bằng tài khoản đã đăng ký trước đó.</w:t>
        <w:br/>
        <w:t xml:space="preserve">   - Thành viên thực hiện: Đặng Hoàng Nhật Hào</w:t>
        <w:br/>
        <w:t xml:space="preserve">   - Ưu tiên: Cao</w:t>
        <w:br/>
        <w:t xml:space="preserve">   - Thời gian ước lượng: 2 ngày</w:t>
        <w:br/>
        <w:br/>
        <w:t>3. Đăng xuất</w:t>
        <w:br/>
        <w:t xml:space="preserve">   - Mô tả: Người dùng có thể đăng xuất khỏi hệ thống sau khi đăng nhập.</w:t>
        <w:br/>
        <w:t xml:space="preserve">   - Thành viên thực hiện: Lê Bảo Nhân</w:t>
        <w:br/>
        <w:t xml:space="preserve">   - Ưu tiên: Trung bình</w:t>
        <w:br/>
        <w:t xml:space="preserve">   - Thời gian ước lượng: 1 ngày</w:t>
        <w:br/>
        <w:br/>
        <w:t>4. Quản lý người dùng</w:t>
        <w:br/>
        <w:t xml:space="preserve">   - Mô tả: Cho phép quản lý danh sách người dùng (thêm, sửa, xóa).</w:t>
        <w:br/>
        <w:t xml:space="preserve">   - Thành viên thực hiện: Nguyễn Quang Huy</w:t>
        <w:br/>
        <w:t xml:space="preserve">   - Ưu tiên: Cao</w:t>
        <w:br/>
        <w:t xml:space="preserve">   - Thời gian ước lượng: 3 ngày</w:t>
      </w:r>
    </w:p>
    <w:p>
      <w:pPr>
        <w:pStyle w:val="Heading1"/>
      </w:pPr>
      <w:r>
        <w:t>4. Kế hoạch thực hiện</w:t>
      </w:r>
    </w:p>
    <w:p>
      <w:r>
        <w:t>Tuần 1 (22/09/2024 - 01/10/2024):</w:t>
        <w:br/>
        <w:t>- Ngày 1 - 2: Lập trình chức năng đăng ký tài khoản.</w:t>
        <w:br/>
        <w:t>- Ngày 3 - 4: Lập trình chức năng đăng nhập và đăng xuất.</w:t>
        <w:br/>
        <w:t>- Ngày 5 - 7: Lập trình chức năng quản lý người dùng.</w:t>
        <w:br/>
        <w:t>- Họp Daily Stand-up mỗi ngày để báo cáo tiến độ và giải quyết các vấn đề.</w:t>
      </w:r>
    </w:p>
    <w:p>
      <w:pPr>
        <w:pStyle w:val="Heading1"/>
      </w:pPr>
      <w:r>
        <w:t>5. Kỳ vọng Deliverables</w:t>
      </w:r>
    </w:p>
    <w:p>
      <w:r>
        <w:t>- Hoàn thành tất cả các chức năng: đăng ký, đăng nhập, đăng xuất, và quản lý người dùng cơ bản.</w:t>
        <w:br/>
        <w:t>- Code có thể kiểm thử và chạy được trên môi trường thử nghiệm.</w:t>
      </w:r>
    </w:p>
    <w:p>
      <w:pPr>
        <w:pStyle w:val="Heading1"/>
      </w:pPr>
      <w:r>
        <w:t>6. Rủi ro và Biện pháp phòng ngừa</w:t>
      </w:r>
    </w:p>
    <w:p>
      <w:r>
        <w:t>- Rủi ro: Ước lượng thời gian không chính xác dẫn đến việc chậm tiến độ.</w:t>
        <w:br/>
        <w:t xml:space="preserve">  - Biện pháp: Scrum Master sẽ giám sát tiến độ hằng ngày, nhắc nhở các thành viên phân bổ thời gian hợp lý.</w:t>
        <w:br/>
        <w:br/>
        <w:t>- Rủi ro: Kỹ năng thiết kế hệ thống chưa cao dẫn đến việc khó mở rộng trong tương lai.</w:t>
        <w:br/>
        <w:t xml:space="preserve">  - Biện pháp: Product Owner sẽ cung cấp thêm tài liệu và hướng dẫn chi tiết về kiến trúc hệ thống.</w:t>
      </w:r>
    </w:p>
    <w:p>
      <w:pPr>
        <w:pStyle w:val="Heading1"/>
      </w:pPr>
      <w:r>
        <w:t>7. Cam kết</w:t>
      </w:r>
    </w:p>
    <w:p>
      <w:r>
        <w:t>Tất cả các thành viên cam kết hoàn thành đúng các chức năng đã phân công trong thời gian sprint. Scrum Master sẽ tổ chức các buổi đánh giá tiến độ và hỗ trợ khi cần thiết.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