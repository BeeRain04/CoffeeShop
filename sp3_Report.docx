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C6558" w14:textId="77777777" w:rsidR="00454027" w:rsidRDefault="00000000">
      <w:pPr>
        <w:pStyle w:val="Title"/>
      </w:pPr>
      <w:r>
        <w:t>BÁO CÁO SPRINT 3</w:t>
      </w:r>
    </w:p>
    <w:p w14:paraId="0D188FF4" w14:textId="77777777" w:rsidR="00454027" w:rsidRDefault="00000000">
      <w:pPr>
        <w:pStyle w:val="Heading1"/>
      </w:pPr>
      <w:r>
        <w:t>1. Giới thiệu Sprint 3</w:t>
      </w:r>
    </w:p>
    <w:p w14:paraId="025732D9" w14:textId="77777777" w:rsidR="00454027" w:rsidRDefault="00000000">
      <w:r>
        <w:t>- Thời gian Sprint: Từ 10/10/2024 đến 24/10/2024.</w:t>
      </w:r>
      <w:r>
        <w:br/>
        <w:t>- Mục tiêu của Sprint: Hoàn thiện hai chức năng chính là Quản lý đơn hàng và Quản lý nguyên liệu.</w:t>
      </w:r>
    </w:p>
    <w:p w14:paraId="60346F0D" w14:textId="77777777" w:rsidR="00F12736" w:rsidRDefault="00F12736" w:rsidP="00F12736">
      <w:pPr>
        <w:pStyle w:val="ListBullet"/>
        <w:numPr>
          <w:ilvl w:val="0"/>
          <w:numId w:val="0"/>
        </w:numPr>
      </w:pPr>
      <w:r>
        <w:t>Người thực hiện:</w:t>
      </w:r>
    </w:p>
    <w:p w14:paraId="5695404E" w14:textId="77777777" w:rsidR="00F12736" w:rsidRDefault="00F12736" w:rsidP="00F12736">
      <w:pPr>
        <w:pStyle w:val="ListBullet"/>
        <w:numPr>
          <w:ilvl w:val="0"/>
          <w:numId w:val="0"/>
        </w:numPr>
      </w:pPr>
      <w:r>
        <w:t>Quản lý đơn hàng: Đặng Hoàng Nhật Hào</w:t>
      </w:r>
    </w:p>
    <w:p w14:paraId="009B4861" w14:textId="1646C76B" w:rsidR="00F12736" w:rsidRDefault="00F12736" w:rsidP="00F12736">
      <w:pPr>
        <w:pStyle w:val="ListBullet"/>
        <w:numPr>
          <w:ilvl w:val="0"/>
          <w:numId w:val="0"/>
        </w:numPr>
      </w:pPr>
      <w:r>
        <w:t xml:space="preserve">Quản lý nguyên liệu: Lê Bảo Nhân </w:t>
      </w:r>
    </w:p>
    <w:p w14:paraId="664672F1" w14:textId="77777777" w:rsidR="00454027" w:rsidRDefault="00000000">
      <w:pPr>
        <w:pStyle w:val="Heading1"/>
      </w:pPr>
      <w:r>
        <w:t>2. Kết quả đạt được</w:t>
      </w:r>
    </w:p>
    <w:p w14:paraId="37B465AA" w14:textId="77777777" w:rsidR="00454027" w:rsidRDefault="00000000">
      <w:pPr>
        <w:pStyle w:val="Heading2"/>
      </w:pPr>
      <w:r>
        <w:t>2.1 Chức năng Quản lý đơn hàng</w:t>
      </w:r>
    </w:p>
    <w:p w14:paraId="1EACFAA2" w14:textId="77777777" w:rsidR="00454027" w:rsidRDefault="00000000">
      <w:r>
        <w:t>- Mô tả: Quản trị viên và người dùng có thể quản lý các đơn hàng trong hệ thống, với các thông tin về mã đơn hàng, khách hàng, sản phẩm, số lượng, trạng thái đơn hàng.</w:t>
      </w:r>
      <w:r>
        <w:br/>
        <w:t>- Kết quả đạt được:</w:t>
      </w:r>
      <w:r>
        <w:br/>
        <w:t xml:space="preserve">   - Giao diện tạo mới đơn hàng đã hoàn thành, bao gồm các thông tin cần thiết như mã đơn hàng, sản phẩm, số lượng, và tổng giá trị.</w:t>
      </w:r>
      <w:r>
        <w:br/>
        <w:t xml:space="preserve">   - Trang chi tiết đơn hàng đã được triển khai, cho phép cập nhật trạng thái đơn hàng (đang xử lý, đã giao, đã hủy).</w:t>
      </w:r>
      <w:r>
        <w:br/>
        <w:t xml:space="preserve">   - Chức năng quản lý lịch sử đơn hàng đã hoạt động, cho phép xem lại các đơn hàng đã xử lý.</w:t>
      </w:r>
      <w:r>
        <w:br/>
        <w:t xml:space="preserve">   - Cơ chế xác nhận đơn hàng trước khi hoàn tất đã được triển khai, giúp giảm thiểu sai sót.</w:t>
      </w:r>
      <w:r>
        <w:br/>
        <w:t xml:space="preserve">   - Báo cáo đơn hàng theo ngày và tháng đã được tích hợp.</w:t>
      </w:r>
    </w:p>
    <w:p w14:paraId="6D17E474" w14:textId="77777777" w:rsidR="00454027" w:rsidRDefault="00000000">
      <w:pPr>
        <w:pStyle w:val="Heading2"/>
      </w:pPr>
      <w:r>
        <w:t>2.2 Chức năng Quản lý nguyên liệu</w:t>
      </w:r>
    </w:p>
    <w:p w14:paraId="48A41A8B" w14:textId="77777777" w:rsidR="00454027" w:rsidRDefault="00000000">
      <w:r>
        <w:t>- Mô tả: Quản trị viên có thể quản lý thông tin về nguyên liệu như số lượng tồn kho, giá nhập và ngày nhập.</w:t>
      </w:r>
      <w:r>
        <w:br/>
        <w:t>- Kết quả đạt được:</w:t>
      </w:r>
      <w:r>
        <w:br/>
        <w:t xml:space="preserve">   - Giao diện thêm mới nguyên liệu vào kho đã hoàn thành với các thông tin như tên nguyên liệu, số lượng, giá, nhà cung cấp và ngày nhập.</w:t>
      </w:r>
      <w:r>
        <w:br/>
        <w:t xml:space="preserve">   - Chức năng chỉnh sửa thông tin nguyên liệu đã hoạt động, cho phép cập nhật số lượng và giá nhập.</w:t>
      </w:r>
      <w:r>
        <w:br/>
        <w:t xml:space="preserve">   - Chức năng cảnh báo khi số lượng nguyên liệu xuống dưới mức tối thiểu đã được tích hợp, giúp quản lý kho hiệu quả.</w:t>
      </w:r>
      <w:r>
        <w:br/>
        <w:t xml:space="preserve">   - Báo cáo tồn kho theo ngày và tháng đã được thiết kế để hỗ trợ dự báo nhu cầu và quản lý nhập hàng.</w:t>
      </w:r>
    </w:p>
    <w:p w14:paraId="5A9B2F9F" w14:textId="77777777" w:rsidR="00454027" w:rsidRDefault="00000000">
      <w:pPr>
        <w:pStyle w:val="Heading1"/>
      </w:pPr>
      <w:r>
        <w:lastRenderedPageBreak/>
        <w:t>3. Kết quả chưa đạt được</w:t>
      </w:r>
    </w:p>
    <w:p w14:paraId="0E7EBA89" w14:textId="77777777" w:rsidR="00454027" w:rsidRDefault="00000000">
      <w:pPr>
        <w:pStyle w:val="Heading2"/>
      </w:pPr>
      <w:r>
        <w:t>3.1 Quản lý đơn hàng</w:t>
      </w:r>
    </w:p>
    <w:p w14:paraId="2EC6D018" w14:textId="77777777" w:rsidR="00454027" w:rsidRDefault="00000000">
      <w:r>
        <w:t>Một số lỗi nhỏ đã xảy ra trong quá trình cập nhật trạng thái đơn hàng, khi trạng thái không được đồng bộ ngay lập tức với giao diện người dùng. Điều này cần được khắc phục để tránh gây nhầm lẫn.</w:t>
      </w:r>
    </w:p>
    <w:p w14:paraId="1C29F6A6" w14:textId="77777777" w:rsidR="00454027" w:rsidRDefault="00000000">
      <w:pPr>
        <w:pStyle w:val="Heading2"/>
      </w:pPr>
      <w:r>
        <w:t>3.2 Quản lý nguyên liệu</w:t>
      </w:r>
    </w:p>
    <w:p w14:paraId="10E7EE30" w14:textId="77777777" w:rsidR="00454027" w:rsidRDefault="00000000">
      <w:r>
        <w:t>Tính năng xóa nguyên liệu chưa được hoàn thiện do có rủi ro về việc mất dữ liệu liên quan nếu không có cơ chế sao lưu dữ liệu hiệu quả.</w:t>
      </w:r>
    </w:p>
    <w:p w14:paraId="2CA95D8A" w14:textId="77777777" w:rsidR="00454027" w:rsidRDefault="00000000">
      <w:pPr>
        <w:pStyle w:val="Heading1"/>
      </w:pPr>
      <w:r>
        <w:t>4. Những cải tiến cần thực hiện</w:t>
      </w:r>
    </w:p>
    <w:p w14:paraId="78763026" w14:textId="77777777" w:rsidR="00454027" w:rsidRDefault="00000000">
      <w:pPr>
        <w:pStyle w:val="Heading2"/>
      </w:pPr>
      <w:r>
        <w:t>4.1 Cải tiến tính năng Quản lý đơn hàng</w:t>
      </w:r>
    </w:p>
    <w:p w14:paraId="69222AC5" w14:textId="77777777" w:rsidR="00454027" w:rsidRDefault="00000000">
      <w:r>
        <w:t>- Cải tiến đề xuất: Đảm bảo tính đồng bộ dữ liệu tốt hơn giữa trạng thái đơn hàng và giao diện người dùng. Thêm cơ chế kiểm tra sự thay đổi ngay lập tức khi trạng thái đơn hàng được cập nhật.</w:t>
      </w:r>
      <w:r>
        <w:br/>
        <w:t>- Cải tiến thực hiện: Tích hợp kỹ thuật đồng bộ dữ liệu thời gian thực để mọi thay đổi trạng thái đơn hàng được phản ánh ngay lập tức trên giao diện người dùng.</w:t>
      </w:r>
    </w:p>
    <w:p w14:paraId="5ECFC944" w14:textId="77777777" w:rsidR="00454027" w:rsidRDefault="00000000">
      <w:pPr>
        <w:pStyle w:val="Heading2"/>
      </w:pPr>
      <w:r>
        <w:t>4.2 Cải tiến tính năng Quản lý nguyên liệu</w:t>
      </w:r>
    </w:p>
    <w:p w14:paraId="64691FA6" w14:textId="77777777" w:rsidR="00454027" w:rsidRDefault="00000000">
      <w:r>
        <w:t>- Cải tiến đề xuất: Hoàn thiện chức năng xóa nguyên liệu kèm theo cơ chế sao lưu dữ liệu để tránh mất dữ liệu quan trọng.</w:t>
      </w:r>
      <w:r>
        <w:br/>
        <w:t>- Cải tiến thực hiện: Phát triển tính năng xóa mềm (soft delete), giúp lưu trữ tạm thời dữ liệu xóa để có thể khôi phục nếu cần.</w:t>
      </w:r>
    </w:p>
    <w:p w14:paraId="2FF01D5D" w14:textId="77777777" w:rsidR="00454027" w:rsidRDefault="00000000">
      <w:pPr>
        <w:pStyle w:val="Heading1"/>
      </w:pPr>
      <w:r>
        <w:t>5. Kết luận</w:t>
      </w:r>
    </w:p>
    <w:p w14:paraId="29A34E81" w14:textId="77777777" w:rsidR="00454027" w:rsidRDefault="00000000">
      <w:r>
        <w:t>Sprint 3 đã hoàn thành phần lớn các mục tiêu chính như Quản lý đơn hàng và Quản lý nguyên liệu. Một số vấn đề nhỏ vẫn tồn tại và cần được cải tiến trong Sprint tiếp theo.</w:t>
      </w:r>
      <w:r>
        <w:br/>
        <w:t>Việc tối ưu hóa và hoàn thiện các tính năng này sẽ giúp hệ thống vận hành ổn định và hỗ trợ quá trình kinh doanh một cách hiệu quả hơn.</w:t>
      </w:r>
    </w:p>
    <w:sectPr w:rsidR="004540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1798522">
    <w:abstractNumId w:val="8"/>
  </w:num>
  <w:num w:numId="2" w16cid:durableId="1699158571">
    <w:abstractNumId w:val="6"/>
  </w:num>
  <w:num w:numId="3" w16cid:durableId="983002293">
    <w:abstractNumId w:val="5"/>
  </w:num>
  <w:num w:numId="4" w16cid:durableId="815881929">
    <w:abstractNumId w:val="4"/>
  </w:num>
  <w:num w:numId="5" w16cid:durableId="405763898">
    <w:abstractNumId w:val="7"/>
  </w:num>
  <w:num w:numId="6" w16cid:durableId="661272766">
    <w:abstractNumId w:val="3"/>
  </w:num>
  <w:num w:numId="7" w16cid:durableId="292097295">
    <w:abstractNumId w:val="2"/>
  </w:num>
  <w:num w:numId="8" w16cid:durableId="621229541">
    <w:abstractNumId w:val="1"/>
  </w:num>
  <w:num w:numId="9" w16cid:durableId="877670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4027"/>
    <w:rsid w:val="00AA1D8D"/>
    <w:rsid w:val="00B47730"/>
    <w:rsid w:val="00CB0664"/>
    <w:rsid w:val="00EE5AE9"/>
    <w:rsid w:val="00F127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659DBA"/>
  <w14:defaultImageDpi w14:val="300"/>
  <w15:docId w15:val="{982A8614-70D7-4073-B1D8-CD4173429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Quang Huy</cp:lastModifiedBy>
  <cp:revision>2</cp:revision>
  <dcterms:created xsi:type="dcterms:W3CDTF">2013-12-23T23:15:00Z</dcterms:created>
  <dcterms:modified xsi:type="dcterms:W3CDTF">2024-10-14T12:45:00Z</dcterms:modified>
  <cp:category/>
</cp:coreProperties>
</file>