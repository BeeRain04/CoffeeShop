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BÁO CÁO SPRINT 2</w:t>
      </w:r>
    </w:p>
    <w:p>
      <w:pPr>
        <w:pStyle w:val="Heading1"/>
      </w:pPr>
      <w:r>
        <w:t>1. Giới thiệu Sprint 2</w:t>
      </w:r>
    </w:p>
    <w:p>
      <w:r>
        <w:t>- Thời gian Sprint: Từ 01/10/2024 đến 08/10/2024.</w:t>
        <w:br/>
        <w:t>- Mục tiêu của Sprint: Hoàn thiện các chức năng quản lý sản phẩm và hiển thị danh sách sản phẩm.</w:t>
      </w:r>
    </w:p>
    <w:p>
      <w:pPr>
        <w:pStyle w:val="Heading1"/>
      </w:pPr>
      <w:r>
        <w:t>2. Kết quả đạt được</w:t>
      </w:r>
    </w:p>
    <w:p>
      <w:pPr>
        <w:pStyle w:val="Heading2"/>
      </w:pPr>
      <w:r>
        <w:t>2.1 Chức năng quản lý sản phẩm</w:t>
      </w:r>
    </w:p>
    <w:p>
      <w:r>
        <w:t>- Mô tả: Cho phép quản trị viên thêm, sửa, xóa thông tin sản phẩm, bao gồm tên, mô tả, giá, số lượng và trạng thái (còn hàng hoặc hết hàng).</w:t>
        <w:br/>
        <w:t>- Kết quả đạt được:</w:t>
        <w:br/>
        <w:t xml:space="preserve">   - Giao diện thêm mới sản phẩm đã được xây dựng hoàn chỉnh với các trường dữ liệu cần thiết.</w:t>
        <w:br/>
        <w:t xml:space="preserve">   - Form sửa thông tin sản phẩm hoạt động tốt, có tích hợp tính năng kiểm tra dữ liệu đầu vào.</w:t>
        <w:br/>
        <w:t xml:space="preserve">   - Chức năng xóa sản phẩm đã hoàn thành, có thông báo xác nhận để tránh việc xóa nhầm.</w:t>
        <w:br/>
        <w:t xml:space="preserve">   - Đảm bảo bảo mật cho tính năng quản lý sản phẩm, chỉ dành cho tài khoản quản trị viên.</w:t>
      </w:r>
    </w:p>
    <w:p>
      <w:pPr>
        <w:pStyle w:val="Heading2"/>
      </w:pPr>
      <w:r>
        <w:t>2.2 Chức năng hiển thị danh sách sản phẩm</w:t>
      </w:r>
    </w:p>
    <w:p>
      <w:r>
        <w:t>- Mô tả: Hiển thị danh sách sản phẩm có thông tin như tên, giá, số lượng và trạng thái, kèm các tùy chọn xem chi tiết và thêm vào giỏ hàng.</w:t>
        <w:br/>
        <w:t>- Kết quả đạt được:</w:t>
        <w:br/>
        <w:t xml:space="preserve">   - Giao diện danh sách sản phẩm đã hoàn thành với các cột dữ liệu cần thiết.</w:t>
        <w:br/>
        <w:t xml:space="preserve">   - Tính năng tìm kiếm sản phẩm theo tên hoặc danh mục đã được triển khai, giúp người dùng dễ dàng lọc sản phẩm.</w:t>
        <w:br/>
        <w:t xml:space="preserve">   - Tính năng phân trang đã được tích hợp, đảm bảo hệ thống vẫn chạy mượt khi danh sách sản phẩm lớn.</w:t>
        <w:br/>
        <w:t xml:space="preserve">   - Chức năng xem chi tiết sản phẩm, bao gồm hình ảnh và mô tả chi tiết, đã hoàn thiện.</w:t>
      </w:r>
    </w:p>
    <w:p>
      <w:pPr>
        <w:pStyle w:val="Heading1"/>
      </w:pPr>
      <w:r>
        <w:t>3. Kết quả chưa đạt được</w:t>
      </w:r>
    </w:p>
    <w:p>
      <w:pPr>
        <w:pStyle w:val="Heading2"/>
      </w:pPr>
      <w:r>
        <w:t>3.1 Chức năng sửa và xóa sản phẩm</w:t>
      </w:r>
    </w:p>
    <w:p>
      <w:r>
        <w:t>Mặc dù chức năng thêm mới và sửa sản phẩm đã hoàn tất, nhưng việc kiểm thử tính năng sửa và xóa gặp vài vấn đề nhỏ về hiệu suất và xử lý dữ liệu khi sản phẩm bị xóa không hiển thị chính xác trên các giao diện liên quan. Điều này ảnh hưởng đến tính đồng bộ của hệ thống.</w:t>
      </w:r>
    </w:p>
    <w:p>
      <w:pPr>
        <w:pStyle w:val="Heading2"/>
      </w:pPr>
      <w:r>
        <w:t>3.2 Tính năng phân trang</w:t>
      </w:r>
    </w:p>
    <w:p>
      <w:r>
        <w:t>Mặc dù tính năng phân trang đã được triển khai, nhưng hệ thống có dấu hiệu chậm lại khi số lượng sản phẩm vượt quá một ngưỡng nhất định, cần tối ưu thêm về hiệu suất.</w:t>
      </w:r>
    </w:p>
    <w:p>
      <w:pPr>
        <w:pStyle w:val="Heading1"/>
      </w:pPr>
      <w:r>
        <w:t>4. Những cải tiến cần thực hiện</w:t>
      </w:r>
    </w:p>
    <w:p>
      <w:pPr>
        <w:pStyle w:val="Heading2"/>
      </w:pPr>
      <w:r>
        <w:t>4.1 Cải tiến tính năng sửa và xóa sản phẩm</w:t>
      </w:r>
    </w:p>
    <w:p>
      <w:r>
        <w:t>- Cải tiến đề xuất: Kiểm tra lại quá trình xóa và sửa thông tin sản phẩm để đảm bảo đồng bộ dữ liệu giữa các giao diện. Cần thực hiện thêm các kiểm thử về tính toàn vẹn dữ liệu sau khi sửa hoặc xóa sản phẩm.</w:t>
        <w:br/>
        <w:t>- Cải tiến thực hiện: Sử dụng cơ chế kiểm tra dữ liệu giữa các bảng liên quan, tăng cường việc backup trước khi xóa dữ liệu để khôi phục trong trường hợp cần thiết.</w:t>
      </w:r>
    </w:p>
    <w:p>
      <w:pPr>
        <w:pStyle w:val="Heading2"/>
      </w:pPr>
      <w:r>
        <w:t>4.2 Cải tiến hiệu suất phân trang</w:t>
      </w:r>
    </w:p>
    <w:p>
      <w:r>
        <w:t>- Cải tiến đề xuất: Nghiên cứu và áp dụng caching cho các trang đã tải để giảm tải cho hệ thống, tránh tình trạng lặp lại việc xử lý dữ liệu trên cùng một trang nhiều lần.</w:t>
        <w:br/>
        <w:t>- Cải tiến thực hiện: Áp dụng lazy loading để chỉ tải dữ liệu khi người dùng cuộn tới phần trang mới, tối ưu hóa truy vấn cơ sở dữ liệu để giảm tải khi xử lý số lượng lớn sản phẩm.</w:t>
      </w:r>
    </w:p>
    <w:p>
      <w:pPr>
        <w:pStyle w:val="Heading1"/>
      </w:pPr>
      <w:r>
        <w:t>5. Kết luận</w:t>
      </w:r>
    </w:p>
    <w:p>
      <w:r>
        <w:t>Sprint 2 đã hoàn thành phần lớn các chức năng cốt lõi như quản lý và hiển thị sản phẩm. Tuy nhiên, vẫn còn một số vấn đề về hiệu suất và tính đồng bộ dữ liệu cần được cải thiện trong Sprint tiếp theo.</w:t>
        <w:br/>
        <w:t>Những cải tiến này sẽ giúp hệ thống hoạt động trơn tru hơn và đảm bảo tính ổn định khi mở rộng quy mô sản phẩm trong tương lai.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