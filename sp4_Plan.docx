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A7A13" w14:textId="1861F2C5" w:rsidR="00A94064" w:rsidRDefault="00000000">
      <w:pPr>
        <w:pStyle w:val="Title"/>
      </w:pPr>
      <w:r>
        <w:t xml:space="preserve">KẾ HOẠCH SPRINT </w:t>
      </w:r>
      <w:r w:rsidR="00B055C4">
        <w:t>4</w:t>
      </w:r>
    </w:p>
    <w:p w14:paraId="1D3A03D8" w14:textId="40E2095E" w:rsidR="00A94064" w:rsidRDefault="00000000">
      <w:pPr>
        <w:pStyle w:val="Heading1"/>
      </w:pPr>
      <w:r>
        <w:t xml:space="preserve">1. Giới thiệu Sprint </w:t>
      </w:r>
      <w:r w:rsidR="00B055C4">
        <w:t>4</w:t>
      </w:r>
    </w:p>
    <w:p w14:paraId="55B2403F" w14:textId="36922308" w:rsidR="00A94064" w:rsidRDefault="00000000">
      <w:r>
        <w:t xml:space="preserve">- Thời gian Sprint: 2 tuần từ ngày </w:t>
      </w:r>
      <w:r w:rsidR="00B055C4">
        <w:t>22</w:t>
      </w:r>
      <w:r>
        <w:t>/10/2024 đến 2</w:t>
      </w:r>
      <w:r w:rsidR="00B055C4">
        <w:t>9</w:t>
      </w:r>
      <w:r>
        <w:t>/10/2024.</w:t>
      </w:r>
      <w:r>
        <w:br/>
        <w:t>- Mục tiêu của Sprint: Hoàn thiện</w:t>
      </w:r>
      <w:r w:rsidR="00B055C4">
        <w:t xml:space="preserve"> </w:t>
      </w:r>
      <w:r>
        <w:t xml:space="preserve">chức năng quan trọng là </w:t>
      </w:r>
      <w:r w:rsidR="00B055C4">
        <w:t>quản lý kho</w:t>
      </w:r>
    </w:p>
    <w:p w14:paraId="7C028BD0" w14:textId="77777777" w:rsidR="00FC3DA2" w:rsidRDefault="00FC3DA2" w:rsidP="00FC3DA2">
      <w:pPr>
        <w:pStyle w:val="ListBullet"/>
        <w:numPr>
          <w:ilvl w:val="0"/>
          <w:numId w:val="0"/>
        </w:numPr>
      </w:pPr>
      <w:r>
        <w:t>Người thực hiện:</w:t>
      </w:r>
    </w:p>
    <w:p w14:paraId="08BAAD51" w14:textId="6E4B6B82" w:rsidR="00FC3DA2" w:rsidRDefault="00FC3DA2" w:rsidP="00FC3DA2">
      <w:pPr>
        <w:pStyle w:val="ListBullet"/>
        <w:numPr>
          <w:ilvl w:val="0"/>
          <w:numId w:val="0"/>
        </w:numPr>
      </w:pPr>
      <w:r>
        <w:t xml:space="preserve">Quản lý </w:t>
      </w:r>
      <w:r w:rsidR="00B055C4">
        <w:t>kho</w:t>
      </w:r>
      <w:r>
        <w:t xml:space="preserve">: </w:t>
      </w:r>
      <w:r w:rsidR="00B055C4">
        <w:t>Nguyễn Anh Tài</w:t>
      </w:r>
    </w:p>
    <w:p w14:paraId="3257955E" w14:textId="61AD3EF3" w:rsidR="00A94064" w:rsidRDefault="00000000">
      <w:pPr>
        <w:pStyle w:val="Heading1"/>
      </w:pPr>
      <w:r>
        <w:t xml:space="preserve">2. Các chức năng sẽ thực hiện trong Sprint </w:t>
      </w:r>
      <w:r w:rsidR="00B055C4">
        <w:t>4</w:t>
      </w:r>
    </w:p>
    <w:p w14:paraId="650A00E0" w14:textId="3A90ED59" w:rsidR="00A94064" w:rsidRDefault="00000000">
      <w:pPr>
        <w:pStyle w:val="Heading2"/>
      </w:pPr>
      <w:r>
        <w:t xml:space="preserve">2.1 Chức năng Quản lý </w:t>
      </w:r>
      <w:r w:rsidR="00B055C4">
        <w:t>kho</w:t>
      </w:r>
    </w:p>
    <w:p w14:paraId="2C8FE201" w14:textId="5445BDAA" w:rsidR="00B055C4" w:rsidRPr="00B055C4" w:rsidRDefault="00B055C4" w:rsidP="00B055C4">
      <w:r>
        <w:t xml:space="preserve">- </w:t>
      </w:r>
      <w:r w:rsidRPr="00B055C4">
        <w:t>Mô tả: Chức năng này cho phép quản trị viên và nhân viên kho quản lý thông tin hàng tồn kho và đơn nhập. Các thông tin bao gồm: mã sản phẩm, tên sản phẩm, số lượng nhập, tổng giá trị, và tình trạng hàng trong kho (đang có sẵn, sắp hết hàng, hết hàng).</w:t>
      </w:r>
    </w:p>
    <w:p w14:paraId="2F1C2B88" w14:textId="5A226054" w:rsidR="00B055C4" w:rsidRPr="00B055C4" w:rsidRDefault="00B055C4" w:rsidP="00B055C4">
      <w:r>
        <w:t xml:space="preserve">- </w:t>
      </w:r>
      <w:r w:rsidRPr="00B055C4">
        <w:t>Dự định thực hiện:</w:t>
      </w:r>
    </w:p>
    <w:p w14:paraId="66BEDC31" w14:textId="5569C2B3" w:rsidR="00B055C4" w:rsidRPr="00B055C4" w:rsidRDefault="00B055C4" w:rsidP="00B055C4">
      <w:r>
        <w:t xml:space="preserve">+ </w:t>
      </w:r>
      <w:r w:rsidRPr="00B055C4">
        <w:t>Xây dựng giao diện nhập kho: Tạo mới đơn nhập hàng với các thông tin cần thiết như: mã sản phẩm, số lượng nhập, giá trị nhập, và tổng giá trị.</w:t>
      </w:r>
    </w:p>
    <w:p w14:paraId="43123132" w14:textId="417F207F" w:rsidR="00B055C4" w:rsidRPr="00B055C4" w:rsidRDefault="00B055C4" w:rsidP="00B055C4">
      <w:r>
        <w:t xml:space="preserve">+ </w:t>
      </w:r>
      <w:r w:rsidRPr="00B055C4">
        <w:t>Thiết kế trang chi tiết kho hàng: Cho phép quản trị viên theo dõi tình trạng của từng sản phẩm, số lượng tồn kho hiện tại, và cập nhật trạng thái hàng hóa (đang có sẵn, sắp hết, hết hàng).</w:t>
      </w:r>
    </w:p>
    <w:p w14:paraId="47A9B4BA" w14:textId="59F3361A" w:rsidR="00B055C4" w:rsidRPr="00B055C4" w:rsidRDefault="00B055C4" w:rsidP="00B055C4">
      <w:r>
        <w:t xml:space="preserve">+ </w:t>
      </w:r>
      <w:r w:rsidRPr="00B055C4">
        <w:t>Bảo mật hệ thống: Chỉ cho phép quản trị viên hoặc nhân viên được phân quyền truy cập và chỉnh sửa thông tin kho, hạn chế quyền thao tác cho các người dùng khác.</w:t>
      </w:r>
    </w:p>
    <w:p w14:paraId="33682D76" w14:textId="66885D9C" w:rsidR="00B055C4" w:rsidRDefault="00B055C4" w:rsidP="00B055C4">
      <w:pPr>
        <w:rPr>
          <w:b/>
          <w:bCs/>
        </w:rPr>
      </w:pPr>
      <w:r>
        <w:t xml:space="preserve">+ </w:t>
      </w:r>
      <w:r w:rsidRPr="00B055C4">
        <w:t>Xây dựng báo cáo kho theo ngày, tháng: Báo cáo tồn kho, nhập hàng, xuất hàng định kỳ để hỗ trợ quản lý và lập kế hoạch nhập hàng phù hợp với nhu cầu kinh doanh.</w:t>
      </w:r>
    </w:p>
    <w:p w14:paraId="6F6D17E9" w14:textId="1BA566DF" w:rsidR="00A94064" w:rsidRDefault="00000000" w:rsidP="00B055C4">
      <w:pPr>
        <w:pStyle w:val="Heading1"/>
      </w:pPr>
      <w:r>
        <w:t>3. Dự định thực hiện như thế nào</w:t>
      </w:r>
    </w:p>
    <w:p w14:paraId="15E0B8A8" w14:textId="6FCADB70" w:rsidR="00AB3CAF" w:rsidRPr="00AB3CAF" w:rsidRDefault="00AB3CAF" w:rsidP="00AB3CAF">
      <w:r>
        <w:t xml:space="preserve">1. </w:t>
      </w:r>
      <w:r w:rsidRPr="00AB3CAF">
        <w:t>Quản lý kho:</w:t>
      </w:r>
    </w:p>
    <w:p w14:paraId="6918BF40" w14:textId="5324EE89" w:rsidR="00AB3CAF" w:rsidRPr="00AB3CAF" w:rsidRDefault="00AB3CAF" w:rsidP="00AB3CAF">
      <w:r w:rsidRPr="00AB3CAF">
        <w:t>Bắt đầu bằng việc xây dựng giao diện tạo mới và chi tiết đơn nhập kho</w:t>
      </w:r>
    </w:p>
    <w:p w14:paraId="756DD942" w14:textId="0AB81251" w:rsidR="00AB3CAF" w:rsidRPr="00AB3CAF" w:rsidRDefault="00AB3CAF" w:rsidP="00AB3CAF">
      <w:r w:rsidRPr="00AB3CAF">
        <w:t>Tiếp tục với việc phát triển tính năng cập nhật trạng thái hàng hóa trong kho và quản lý lịch sử nhập kho.</w:t>
      </w:r>
    </w:p>
    <w:p w14:paraId="12349F1B" w14:textId="63DFCC06" w:rsidR="00AB3CAF" w:rsidRPr="00AB3CAF" w:rsidRDefault="00AB3CAF" w:rsidP="00AB3CAF">
      <w:r w:rsidRPr="00AB3CAF">
        <w:t>Cuối cùng, tạo báo cáo kho để quản trị viên có thể theo dõi tình trạng hàng tồn và tình hình nhập hàng.</w:t>
      </w:r>
    </w:p>
    <w:p w14:paraId="358DD5E9" w14:textId="1FD09948" w:rsidR="00AB3CAF" w:rsidRPr="00AB3CAF" w:rsidRDefault="00AB3CAF" w:rsidP="00AB3CAF">
      <w:r>
        <w:lastRenderedPageBreak/>
        <w:t xml:space="preserve">2. </w:t>
      </w:r>
      <w:r w:rsidRPr="00AB3CAF">
        <w:t>Sau khi các tính năng cơ bản hoàn thành, nhóm sẽ tiến hành kiểm thử và tối ưu hiệu suất cho hệ thống.</w:t>
      </w:r>
    </w:p>
    <w:p w14:paraId="63E03901" w14:textId="0FB627CC" w:rsidR="00AB3CAF" w:rsidRDefault="00AB3CAF" w:rsidP="00AB3CAF">
      <w:pPr>
        <w:rPr>
          <w:b/>
          <w:bCs/>
        </w:rPr>
      </w:pPr>
      <w:r>
        <w:t xml:space="preserve">3. </w:t>
      </w:r>
      <w:r w:rsidRPr="00AB3CAF">
        <w:t xml:space="preserve">Nhóm sẽ tiếp tục tổ chức các buổi họp Daily </w:t>
      </w:r>
      <w:r>
        <w:t>scrum</w:t>
      </w:r>
      <w:r w:rsidRPr="00AB3CAF">
        <w:t xml:space="preserve"> để cập nhật tiến độ và giải quyết các vấn đề phát sinh.</w:t>
      </w:r>
    </w:p>
    <w:p w14:paraId="3BADEDF9" w14:textId="06D0385E" w:rsidR="00AB3CAF" w:rsidRDefault="00000000" w:rsidP="00AB3CAF">
      <w:pPr>
        <w:pStyle w:val="Heading1"/>
      </w:pPr>
      <w:r>
        <w:t>4. Kết luận</w:t>
      </w:r>
    </w:p>
    <w:p w14:paraId="385A4A90" w14:textId="20C3EA2A" w:rsidR="00A94064" w:rsidRDefault="00AB3CAF" w:rsidP="00AB3CAF">
      <w:r>
        <w:t xml:space="preserve">Với kế hoạch triển khai rõ ràng, chức năng quản lý kho sẽ giúp tối ưu hóa quá trình quản lý hàng hóa, từ nhập, xuất đến báo cáo tình trạng tồn kho. Việc thực hiện các tính năng theo thứ tự ưu tiên cùng với các buổi họp Daily </w:t>
      </w:r>
      <w:r>
        <w:t>Scrum</w:t>
      </w:r>
      <w:r>
        <w:t xml:space="preserve"> sẽ giúp nhóm phát triển duy trì tiến độ, kịp thời giải quyết vấn đề phát sinh và đảm bảo chất lượng sản phẩm cuối cùng. Khi hoàn thiện, hệ thống sẽ không chỉ hỗ trợ hiệu quả cho quá trình vận hành kho mà còn giúp quản trị viên có góc nhìn toàn diện để đưa ra các quyết định kinh doanh hợp lý.</w:t>
      </w:r>
    </w:p>
    <w:sectPr w:rsidR="00A940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262893">
    <w:abstractNumId w:val="8"/>
  </w:num>
  <w:num w:numId="2" w16cid:durableId="1132599940">
    <w:abstractNumId w:val="6"/>
  </w:num>
  <w:num w:numId="3" w16cid:durableId="1572157756">
    <w:abstractNumId w:val="5"/>
  </w:num>
  <w:num w:numId="4" w16cid:durableId="295912301">
    <w:abstractNumId w:val="4"/>
  </w:num>
  <w:num w:numId="5" w16cid:durableId="345136555">
    <w:abstractNumId w:val="7"/>
  </w:num>
  <w:num w:numId="6" w16cid:durableId="830751603">
    <w:abstractNumId w:val="3"/>
  </w:num>
  <w:num w:numId="7" w16cid:durableId="1614047806">
    <w:abstractNumId w:val="2"/>
  </w:num>
  <w:num w:numId="8" w16cid:durableId="1170408067">
    <w:abstractNumId w:val="1"/>
  </w:num>
  <w:num w:numId="9" w16cid:durableId="51388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2068"/>
    <w:rsid w:val="00A94064"/>
    <w:rsid w:val="00AA1D8D"/>
    <w:rsid w:val="00AB3CAF"/>
    <w:rsid w:val="00B055C4"/>
    <w:rsid w:val="00B47730"/>
    <w:rsid w:val="00CB0664"/>
    <w:rsid w:val="00EE5AE9"/>
    <w:rsid w:val="00FC3D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D80A7"/>
  <w14:defaultImageDpi w14:val="300"/>
  <w15:docId w15:val="{982A8614-70D7-4073-B1D8-CD41734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52023">
      <w:bodyDiv w:val="1"/>
      <w:marLeft w:val="0"/>
      <w:marRight w:val="0"/>
      <w:marTop w:val="0"/>
      <w:marBottom w:val="0"/>
      <w:divBdr>
        <w:top w:val="none" w:sz="0" w:space="0" w:color="auto"/>
        <w:left w:val="none" w:sz="0" w:space="0" w:color="auto"/>
        <w:bottom w:val="none" w:sz="0" w:space="0" w:color="auto"/>
        <w:right w:val="none" w:sz="0" w:space="0" w:color="auto"/>
      </w:divBdr>
    </w:div>
    <w:div w:id="1280533349">
      <w:bodyDiv w:val="1"/>
      <w:marLeft w:val="0"/>
      <w:marRight w:val="0"/>
      <w:marTop w:val="0"/>
      <w:marBottom w:val="0"/>
      <w:divBdr>
        <w:top w:val="none" w:sz="0" w:space="0" w:color="auto"/>
        <w:left w:val="none" w:sz="0" w:space="0" w:color="auto"/>
        <w:bottom w:val="none" w:sz="0" w:space="0" w:color="auto"/>
        <w:right w:val="none" w:sz="0" w:space="0" w:color="auto"/>
      </w:divBdr>
    </w:div>
    <w:div w:id="1289895893">
      <w:bodyDiv w:val="1"/>
      <w:marLeft w:val="0"/>
      <w:marRight w:val="0"/>
      <w:marTop w:val="0"/>
      <w:marBottom w:val="0"/>
      <w:divBdr>
        <w:top w:val="none" w:sz="0" w:space="0" w:color="auto"/>
        <w:left w:val="none" w:sz="0" w:space="0" w:color="auto"/>
        <w:bottom w:val="none" w:sz="0" w:space="0" w:color="auto"/>
        <w:right w:val="none" w:sz="0" w:space="0" w:color="auto"/>
      </w:divBdr>
    </w:div>
    <w:div w:id="1318920010">
      <w:bodyDiv w:val="1"/>
      <w:marLeft w:val="0"/>
      <w:marRight w:val="0"/>
      <w:marTop w:val="0"/>
      <w:marBottom w:val="0"/>
      <w:divBdr>
        <w:top w:val="none" w:sz="0" w:space="0" w:color="auto"/>
        <w:left w:val="none" w:sz="0" w:space="0" w:color="auto"/>
        <w:bottom w:val="none" w:sz="0" w:space="0" w:color="auto"/>
        <w:right w:val="none" w:sz="0" w:space="0" w:color="auto"/>
      </w:divBdr>
    </w:div>
    <w:div w:id="1898972496">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9">
          <w:marLeft w:val="0"/>
          <w:marRight w:val="0"/>
          <w:marTop w:val="0"/>
          <w:marBottom w:val="0"/>
          <w:divBdr>
            <w:top w:val="none" w:sz="0" w:space="0" w:color="auto"/>
            <w:left w:val="none" w:sz="0" w:space="0" w:color="auto"/>
            <w:bottom w:val="none" w:sz="0" w:space="0" w:color="auto"/>
            <w:right w:val="none" w:sz="0" w:space="0" w:color="auto"/>
          </w:divBdr>
          <w:divsChild>
            <w:div w:id="1821265287">
              <w:marLeft w:val="0"/>
              <w:marRight w:val="0"/>
              <w:marTop w:val="0"/>
              <w:marBottom w:val="0"/>
              <w:divBdr>
                <w:top w:val="none" w:sz="0" w:space="0" w:color="auto"/>
                <w:left w:val="none" w:sz="0" w:space="0" w:color="auto"/>
                <w:bottom w:val="none" w:sz="0" w:space="0" w:color="auto"/>
                <w:right w:val="none" w:sz="0" w:space="0" w:color="auto"/>
              </w:divBdr>
              <w:divsChild>
                <w:div w:id="464127926">
                  <w:marLeft w:val="0"/>
                  <w:marRight w:val="0"/>
                  <w:marTop w:val="0"/>
                  <w:marBottom w:val="0"/>
                  <w:divBdr>
                    <w:top w:val="none" w:sz="0" w:space="0" w:color="auto"/>
                    <w:left w:val="none" w:sz="0" w:space="0" w:color="auto"/>
                    <w:bottom w:val="none" w:sz="0" w:space="0" w:color="auto"/>
                    <w:right w:val="none" w:sz="0" w:space="0" w:color="auto"/>
                  </w:divBdr>
                  <w:divsChild>
                    <w:div w:id="998851716">
                      <w:marLeft w:val="0"/>
                      <w:marRight w:val="0"/>
                      <w:marTop w:val="0"/>
                      <w:marBottom w:val="0"/>
                      <w:divBdr>
                        <w:top w:val="none" w:sz="0" w:space="0" w:color="auto"/>
                        <w:left w:val="none" w:sz="0" w:space="0" w:color="auto"/>
                        <w:bottom w:val="none" w:sz="0" w:space="0" w:color="auto"/>
                        <w:right w:val="none" w:sz="0" w:space="0" w:color="auto"/>
                      </w:divBdr>
                      <w:divsChild>
                        <w:div w:id="84613000">
                          <w:marLeft w:val="0"/>
                          <w:marRight w:val="0"/>
                          <w:marTop w:val="0"/>
                          <w:marBottom w:val="0"/>
                          <w:divBdr>
                            <w:top w:val="none" w:sz="0" w:space="0" w:color="auto"/>
                            <w:left w:val="none" w:sz="0" w:space="0" w:color="auto"/>
                            <w:bottom w:val="none" w:sz="0" w:space="0" w:color="auto"/>
                            <w:right w:val="none" w:sz="0" w:space="0" w:color="auto"/>
                          </w:divBdr>
                          <w:divsChild>
                            <w:div w:id="1203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347972">
      <w:bodyDiv w:val="1"/>
      <w:marLeft w:val="0"/>
      <w:marRight w:val="0"/>
      <w:marTop w:val="0"/>
      <w:marBottom w:val="0"/>
      <w:divBdr>
        <w:top w:val="none" w:sz="0" w:space="0" w:color="auto"/>
        <w:left w:val="none" w:sz="0" w:space="0" w:color="auto"/>
        <w:bottom w:val="none" w:sz="0" w:space="0" w:color="auto"/>
        <w:right w:val="none" w:sz="0" w:space="0" w:color="auto"/>
      </w:divBdr>
      <w:divsChild>
        <w:div w:id="1830292364">
          <w:marLeft w:val="0"/>
          <w:marRight w:val="0"/>
          <w:marTop w:val="0"/>
          <w:marBottom w:val="0"/>
          <w:divBdr>
            <w:top w:val="none" w:sz="0" w:space="0" w:color="auto"/>
            <w:left w:val="none" w:sz="0" w:space="0" w:color="auto"/>
            <w:bottom w:val="none" w:sz="0" w:space="0" w:color="auto"/>
            <w:right w:val="none" w:sz="0" w:space="0" w:color="auto"/>
          </w:divBdr>
          <w:divsChild>
            <w:div w:id="1345941875">
              <w:marLeft w:val="0"/>
              <w:marRight w:val="0"/>
              <w:marTop w:val="0"/>
              <w:marBottom w:val="0"/>
              <w:divBdr>
                <w:top w:val="none" w:sz="0" w:space="0" w:color="auto"/>
                <w:left w:val="none" w:sz="0" w:space="0" w:color="auto"/>
                <w:bottom w:val="none" w:sz="0" w:space="0" w:color="auto"/>
                <w:right w:val="none" w:sz="0" w:space="0" w:color="auto"/>
              </w:divBdr>
              <w:divsChild>
                <w:div w:id="1855538093">
                  <w:marLeft w:val="0"/>
                  <w:marRight w:val="0"/>
                  <w:marTop w:val="0"/>
                  <w:marBottom w:val="0"/>
                  <w:divBdr>
                    <w:top w:val="none" w:sz="0" w:space="0" w:color="auto"/>
                    <w:left w:val="none" w:sz="0" w:space="0" w:color="auto"/>
                    <w:bottom w:val="none" w:sz="0" w:space="0" w:color="auto"/>
                    <w:right w:val="none" w:sz="0" w:space="0" w:color="auto"/>
                  </w:divBdr>
                  <w:divsChild>
                    <w:div w:id="1610427902">
                      <w:marLeft w:val="0"/>
                      <w:marRight w:val="0"/>
                      <w:marTop w:val="0"/>
                      <w:marBottom w:val="0"/>
                      <w:divBdr>
                        <w:top w:val="none" w:sz="0" w:space="0" w:color="auto"/>
                        <w:left w:val="none" w:sz="0" w:space="0" w:color="auto"/>
                        <w:bottom w:val="none" w:sz="0" w:space="0" w:color="auto"/>
                        <w:right w:val="none" w:sz="0" w:space="0" w:color="auto"/>
                      </w:divBdr>
                      <w:divsChild>
                        <w:div w:id="940800011">
                          <w:marLeft w:val="0"/>
                          <w:marRight w:val="0"/>
                          <w:marTop w:val="0"/>
                          <w:marBottom w:val="0"/>
                          <w:divBdr>
                            <w:top w:val="none" w:sz="0" w:space="0" w:color="auto"/>
                            <w:left w:val="none" w:sz="0" w:space="0" w:color="auto"/>
                            <w:bottom w:val="none" w:sz="0" w:space="0" w:color="auto"/>
                            <w:right w:val="none" w:sz="0" w:space="0" w:color="auto"/>
                          </w:divBdr>
                          <w:divsChild>
                            <w:div w:id="432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Hào Nhật</cp:lastModifiedBy>
  <cp:revision>3</cp:revision>
  <dcterms:created xsi:type="dcterms:W3CDTF">2013-12-23T23:15:00Z</dcterms:created>
  <dcterms:modified xsi:type="dcterms:W3CDTF">2024-10-29T03:17:00Z</dcterms:modified>
  <cp:category/>
</cp:coreProperties>
</file>